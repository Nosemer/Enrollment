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EUSEVIA T. GAMZALA</w:t>
      </w:r>
    </w:p>
    <w:p>
      <w:pPr>
        <w:jc w:val="center"/>
      </w:pPr>
      <w:r>
        <w:t>213 Wakas St., Dagupan, Tondo, Manila</w:t>
        <w:br/>
        <w:t>Phone: 09064263856</w:t>
        <w:br/>
        <w:t>Email: (Add your email here)</w:t>
      </w:r>
    </w:p>
    <w:p>
      <w:r>
        <w:rPr>
          <w:b/>
          <w:sz w:val="28"/>
        </w:rPr>
        <w:t>Objective</w:t>
      </w:r>
    </w:p>
    <w:p>
      <w:r>
        <w:t>To obtain a position as a Factory Worker where I can utilize my skills and contribute to the company's success.</w:t>
      </w:r>
    </w:p>
    <w:p>
      <w:r>
        <w:rPr>
          <w:b/>
          <w:sz w:val="28"/>
        </w:rPr>
        <w:t>Personal Information</w:t>
      </w:r>
    </w:p>
    <w:p>
      <w:r>
        <w:t>Date of Birth: 06/12/1982</w:t>
      </w:r>
    </w:p>
    <w:p>
      <w:r>
        <w:t>Place of Birth: Manila</w:t>
      </w:r>
    </w:p>
    <w:p>
      <w:r>
        <w:t>Age: 42</w:t>
      </w:r>
    </w:p>
    <w:p>
      <w:r>
        <w:t>Sex: Female</w:t>
      </w:r>
    </w:p>
    <w:p>
      <w:r>
        <w:t>Civil Status: Married</w:t>
      </w:r>
    </w:p>
    <w:p>
      <w:r>
        <w:t>Citizenship: Filipino</w:t>
      </w:r>
    </w:p>
    <w:p>
      <w:r>
        <w:t>Religion: Catholic</w:t>
      </w:r>
    </w:p>
    <w:p>
      <w:r>
        <w:t>Height: 5'0"</w:t>
      </w:r>
    </w:p>
    <w:p>
      <w:r>
        <w:t>Weight: 46 kg</w:t>
      </w:r>
    </w:p>
    <w:p>
      <w:r>
        <w:rPr>
          <w:b/>
          <w:sz w:val="28"/>
        </w:rPr>
        <w:t>Family Background</w:t>
      </w:r>
    </w:p>
    <w:p>
      <w:r>
        <w:t>Spouse: Mr. Felipe M. Gamzala</w:t>
      </w:r>
    </w:p>
    <w:p>
      <w:r>
        <w:t>Occupation of Spouse: House Helper</w:t>
      </w:r>
    </w:p>
    <w:p>
      <w:r>
        <w:t>Children:</w:t>
      </w:r>
    </w:p>
    <w:p>
      <w:r>
        <w:t xml:space="preserve">  - Russel Gamzala (Born: 04/01/2005)</w:t>
      </w:r>
    </w:p>
    <w:p>
      <w:r>
        <w:t xml:space="preserve">  - Elmer Gamzala (Born: 02/10/2008)</w:t>
      </w:r>
    </w:p>
    <w:p>
      <w:r>
        <w:t xml:space="preserve">  - Jessa Gamzala (Born: 05/12/2013)</w:t>
      </w:r>
    </w:p>
    <w:p>
      <w:r>
        <w:t>Father: Jesus T. Cruz (Deceased)</w:t>
      </w:r>
    </w:p>
    <w:p>
      <w:r>
        <w:t>Mother: Feliza T. Cruz (Housewife)</w:t>
      </w:r>
    </w:p>
    <w:p>
      <w:r>
        <w:rPr>
          <w:b/>
          <w:sz w:val="28"/>
        </w:rPr>
        <w:t>Languages Spoken/Written</w:t>
      </w:r>
    </w:p>
    <w:p>
      <w:r>
        <w:t>Tagalog</w:t>
      </w:r>
    </w:p>
    <w:p>
      <w:r>
        <w:rPr>
          <w:b/>
          <w:sz w:val="28"/>
        </w:rPr>
        <w:t>Emergency Contact</w:t>
      </w:r>
    </w:p>
    <w:p>
      <w:r>
        <w:t>Name: Roganie M. Gamzala</w:t>
        <w:br/>
        <w:t>Address: 213 Wakas St., Dagupan, Tondo, Manila</w:t>
      </w:r>
    </w:p>
    <w:p>
      <w:r>
        <w:rPr>
          <w:b/>
          <w:sz w:val="28"/>
        </w:rPr>
        <w:t>Educational Background</w:t>
      </w:r>
    </w:p>
    <w:p>
      <w:r>
        <w:t>Elementary: Magsat Elementary School (Graduated: 1998)</w:t>
      </w:r>
    </w:p>
    <w:p>
      <w:r>
        <w:t>High School: Magsat National High School (Graduated: 2002)</w:t>
      </w:r>
    </w:p>
    <w:p>
      <w:r>
        <w:t>Vocational: Kaviva (Please clarify name or remove if incorrect)</w:t>
      </w:r>
    </w:p>
    <w:p>
      <w:r>
        <w:rPr>
          <w:b/>
          <w:sz w:val="28"/>
        </w:rPr>
        <w:t>Employment History</w:t>
      </w:r>
    </w:p>
    <w:p>
      <w:r>
        <w:t>Production Worker - Prospect Agency (July 20, 2016 to July 20, 2021)</w:t>
      </w:r>
    </w:p>
    <w:p>
      <w:r>
        <w:t>Machine Operator - Track Allied Agency (July 21, 2021 to Present)</w:t>
      </w:r>
    </w:p>
    <w:p>
      <w:r>
        <w:rPr>
          <w:b/>
          <w:sz w:val="28"/>
        </w:rPr>
        <w:t>Character References</w:t>
      </w:r>
    </w:p>
    <w:p>
      <w:r>
        <w:t>(Add details below or upon request)</w:t>
        <w:br/>
        <w:t>- Name: ___________________________</w:t>
        <w:br/>
        <w:t>- Occupation: ______________________</w:t>
        <w:br/>
        <w:t>- Address: _________________________</w:t>
      </w:r>
    </w:p>
    <w:p>
      <w:r>
        <w:rPr>
          <w:b/>
          <w:sz w:val="28"/>
        </w:rPr>
        <w:t>Other Details</w:t>
      </w:r>
    </w:p>
    <w:p>
      <w:r>
        <w:t>SSS No.: ____________________</w:t>
      </w:r>
    </w:p>
    <w:p>
      <w:r>
        <w:t>TIN: ________________________</w:t>
      </w:r>
    </w:p>
    <w:p>
      <w:r>
        <w:t>PhilHealth: _________________</w:t>
      </w:r>
    </w:p>
    <w:p>
      <w:r>
        <w:t>Pag-IBIG: ___________________</w:t>
      </w:r>
    </w:p>
    <w:p>
      <w:r>
        <w:t>Bank Account No.: __________</w:t>
      </w:r>
    </w:p>
    <w:p>
      <w:r>
        <w:rPr>
          <w:b/>
          <w:sz w:val="28"/>
        </w:rPr>
        <w:t>Declaration</w:t>
      </w:r>
    </w:p>
    <w:p>
      <w:r>
        <w:t>I hereby certify that the above information is true and correct to the best of my knowledge and belief.</w:t>
      </w:r>
    </w:p>
    <w:p>
      <w:r>
        <w:br/>
        <w:t>Signature: _____________________</w:t>
      </w:r>
    </w:p>
    <w:p>
      <w:r>
        <w:t>Date: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